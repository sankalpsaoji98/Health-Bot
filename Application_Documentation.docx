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Flask-Twilio-WhatsApp Webhook Application Documentation</w:t>
      </w:r>
    </w:p>
    <w:p>
      <w:pPr>
        <w:pStyle w:val="Heading2"/>
      </w:pPr>
      <w:r>
        <w:t>Introduction</w:t>
      </w:r>
    </w:p>
    <w:p>
      <w:r>
        <w:t>This document provides a comprehensive overview of the architecture and functionalities of the Flask-Twilio-WhatsApp Webhook Application. It is designed to facilitate easy understanding of the system components and their interactions, serving as a guide for developers and stakeholders involved in the project.</w:t>
      </w:r>
    </w:p>
    <w:p>
      <w:pPr>
        <w:pStyle w:val="Heading2"/>
      </w:pPr>
      <w:r>
        <w:t>Application Overview</w:t>
      </w:r>
    </w:p>
    <w:p>
      <w:r>
        <w:t>The Flask-Twilio-WhatsApp Webhook Application is designed to interact with users via WhatsApp to collect their personal information and export it to various formats. Utilizing the Twilio API for messaging, the Flask framework for handling HTTP requests, and pandas for data management, the application provides a robust solution for data collection via a popular messaging platform.</w:t>
      </w:r>
    </w:p>
    <w:p>
      <w:pPr>
        <w:pStyle w:val="Heading2"/>
      </w:pPr>
      <w:r>
        <w:t>Detailed Architecture</w:t>
      </w:r>
    </w:p>
    <w:p>
      <w:pPr>
        <w:pStyle w:val="Heading3"/>
      </w:pPr>
      <w:r>
        <w:t>Flask Framework</w:t>
      </w:r>
    </w:p>
    <w:p>
      <w:r>
        <w:t>Role: Manages web server operations and handles HTTP requests.</w:t>
      </w:r>
    </w:p>
    <w:p>
      <w:r>
        <w:t>Functionality: Hosts the application's endpoints and processes incoming and outgoing messages.</w:t>
      </w:r>
    </w:p>
    <w:p>
      <w:pPr>
        <w:pStyle w:val="Heading3"/>
      </w:pPr>
      <w:r>
        <w:t>Twilio API</w:t>
      </w:r>
    </w:p>
    <w:p>
      <w:r>
        <w:t>Role: Handles communication between the application and WhatsApp users.</w:t>
      </w:r>
    </w:p>
    <w:p>
      <w:r>
        <w:t>Functionality: Sends and receives WhatsApp messages, managing user interactions through predefined flows.</w:t>
      </w:r>
    </w:p>
    <w:p>
      <w:pPr>
        <w:pStyle w:val="Heading3"/>
      </w:pPr>
      <w:r>
        <w:t>Cryptography Library</w:t>
      </w:r>
    </w:p>
    <w:p>
      <w:r>
        <w:t>Role: Provides tools for secure data encryption (though not directly applied in the current setup).</w:t>
      </w:r>
    </w:p>
    <w:p>
      <w:r>
        <w:t>Functionality: Generates a secure key for encrypting data, ensuring data integrity and security.</w:t>
      </w:r>
    </w:p>
    <w:p>
      <w:pPr>
        <w:pStyle w:val="Heading3"/>
      </w:pPr>
      <w:r>
        <w:t>Pandas Library</w:t>
      </w:r>
    </w:p>
    <w:p>
      <w:r>
        <w:t>Role: Manages and exports data.</w:t>
      </w:r>
    </w:p>
    <w:p>
      <w:r>
        <w:t>Functionality: Converts user data into structured formats like CSV for easy storage and retrieval.</w:t>
      </w:r>
    </w:p>
    <w:p>
      <w:pPr>
        <w:pStyle w:val="Heading3"/>
      </w:pPr>
      <w:r>
        <w:t>Data Storage</w:t>
      </w:r>
    </w:p>
    <w:p>
      <w:r>
        <w:t>Role: Utilizes in-memory data storage for session management and pandas for file-based data export.</w:t>
      </w:r>
    </w:p>
    <w:p>
      <w:r>
        <w:t>Functionality: Stores active user sessions and exports user data upon completion of data collection.</w:t>
      </w:r>
    </w:p>
    <w:p>
      <w:pPr>
        <w:pStyle w:val="Heading2"/>
      </w:pPr>
      <w:r>
        <w:t>Libraries and Their Usage</w:t>
      </w:r>
    </w:p>
    <w:p>
      <w:pPr>
        <w:pStyle w:val="Heading3"/>
      </w:pPr>
      <w:r>
        <w:t>Flask</w:t>
      </w:r>
    </w:p>
    <w:p>
      <w:r>
        <w:t>A lightweight framework that simplifies the setup of web servers and routing, ideal for small to medium web applications.</w:t>
      </w:r>
    </w:p>
    <w:p>
      <w:pPr>
        <w:pStyle w:val="Heading3"/>
      </w:pPr>
      <w:r>
        <w:t>Twilio Client</w:t>
      </w:r>
    </w:p>
    <w:p>
      <w:r>
        <w:t>A powerful tool for managing communications across SMS, MMS, and WhatsApp, facilitating real-time interaction with users.</w:t>
      </w:r>
    </w:p>
    <w:p>
      <w:pPr>
        <w:pStyle w:val="Heading3"/>
      </w:pPr>
      <w:r>
        <w:t>Pandas</w:t>
      </w:r>
    </w:p>
    <w:p>
      <w:r>
        <w:t>Essential for handling large datasets efficiently, allowing for various data manipulation tasks and export options.</w:t>
      </w:r>
    </w:p>
    <w:p>
      <w:pPr>
        <w:pStyle w:val="Heading3"/>
      </w:pPr>
      <w:r>
        <w:t>Cryptography</w:t>
      </w:r>
    </w:p>
    <w:p>
      <w:r>
        <w:t>Enhances application security by providing encryption capabilities, crucial for protecting sensitive information.</w:t>
      </w:r>
    </w:p>
    <w:p>
      <w:pPr>
        <w:pStyle w:val="Heading3"/>
      </w:pPr>
      <w:r>
        <w:t>Base64</w:t>
      </w:r>
    </w:p>
    <w:p>
      <w:r>
        <w:t>Used for safe transmission of binary data over environments that are typically designed to handle text data.</w:t>
      </w:r>
    </w:p>
    <w:p>
      <w:pPr>
        <w:pStyle w:val="Heading2"/>
      </w:pPr>
      <w:r>
        <w:t>Running the Application</w:t>
      </w:r>
    </w:p>
    <w:p>
      <w:pPr>
        <w:pStyle w:val="ListBullet"/>
      </w:pPr>
      <w:r>
        <w:t>Install necessary libraries using `pip install flask twilio pandas cryptography`.</w:t>
      </w:r>
    </w:p>
    <w:p>
      <w:pPr>
        <w:pStyle w:val="ListBullet"/>
      </w:pPr>
      <w:r>
        <w:t>Set environment variables for Twilio's `ACCOUNT_SID` and `AUTH_TOKEN`.</w:t>
      </w:r>
    </w:p>
    <w:p>
      <w:pPr>
        <w:pStyle w:val="ListBullet"/>
      </w:pPr>
      <w:r>
        <w:t>Run the Flask application by executing `python app.py` in the terminal.</w:t>
      </w:r>
    </w:p>
    <w:p>
      <w:pPr>
        <w:pStyle w:val="Heading2"/>
      </w:pPr>
      <w:r>
        <w:t>Future Considerations and Security</w:t>
      </w:r>
    </w:p>
    <w:p>
      <w:r>
        <w:t>- **Scalability**: Consider deploying the application in a cloud environment to handle increased traffic.</w:t>
        <w:br/>
        <w:t>- **Security**: Implement full encryption for data in transit and at rest, and strengthen authentication and access controls.</w:t>
      </w:r>
    </w:p>
    <w:p>
      <w:pPr>
        <w:pStyle w:val="Heading2"/>
      </w:pPr>
      <w:r>
        <w:t>Conclusion</w:t>
      </w:r>
    </w:p>
    <w:p>
      <w:r>
        <w:t>The Flask-Twilio-WhatsApp Webhook Application stands as a versatile tool for data collection via WhatsApp, offering a scalable and secure framework suitable for various use cases in data management and customer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