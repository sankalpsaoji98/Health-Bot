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 Setup Guide for Deploying a WhatsApp Bot using Flask and Twilio</w:t>
      </w:r>
    </w:p>
    <w:p>
      <w:pPr>
        <w:pStyle w:val="Heading2"/>
      </w:pPr>
      <w:r>
        <w:t>Prerequisites</w:t>
      </w:r>
    </w:p>
    <w:p>
      <w:r>
        <w:t>Python: Ensure Python is installed on your system.</w:t>
      </w:r>
    </w:p>
    <w:p>
      <w:r>
        <w:t>pip: Python’s package installer.</w:t>
      </w:r>
    </w:p>
    <w:p>
      <w:r>
        <w:t>ngrok: A tool that exposes local servers behind NATs and firewalls to the public internet over secure tunnels.</w:t>
      </w:r>
    </w:p>
    <w:p>
      <w:pPr>
        <w:pStyle w:val="Heading2"/>
      </w:pPr>
      <w:r>
        <w:t>Step 1: Set Up Your Python Environment</w:t>
      </w:r>
    </w:p>
    <w:p>
      <w:r>
        <w:t>Create a virtual environment (recommended):</w:t>
      </w:r>
    </w:p>
    <w:p>
      <w:r>
        <w:t>bash</w:t>
        <w:br/>
        <w:t>Copy code</w:t>
        <w:br/>
        <w:t>python -m venv bot-env</w:t>
      </w:r>
    </w:p>
    <w:p>
      <w:r>
        <w:t>source bot-env/bin/activate  # On Windows use `bot-env\Scripts\activate`</w:t>
      </w:r>
    </w:p>
    <w:p>
      <w:r>
        <w:t>Install required packages:</w:t>
      </w:r>
    </w:p>
    <w:p>
      <w:r>
        <w:t>bash</w:t>
        <w:br/>
        <w:t>Copy code</w:t>
        <w:br/>
        <w:t>pip install Flask twilio pandas cryptography</w:t>
      </w:r>
    </w:p>
    <w:p>
      <w:pPr>
        <w:pStyle w:val="Heading2"/>
      </w:pPr>
      <w:r>
        <w:t>Step 2: Configure Twilio for WhatsApp</w:t>
      </w:r>
    </w:p>
    <w:p>
      <w:r>
        <w:t>Sign up for Twilio:</w:t>
        <w:br/>
        <w:t>Create a Twilio account at Twilio's website.</w:t>
      </w:r>
    </w:p>
    <w:p>
      <w:r>
        <w:t>Verify your email and phone number during the signup process.</w:t>
      </w:r>
    </w:p>
    <w:p>
      <w:r>
        <w:t>Set up WhatsApp Sandbox:</w:t>
        <w:br/>
        <w:t>Navigate to the WhatsApp Sandbox Page in your Twilio Console.</w:t>
      </w:r>
    </w:p>
    <w:p>
      <w:r>
        <w:t>Follow the instructions to set up your WhatsApp sandbox. You’ll need to send a code to a Twilio number to link your WhatsApp with Twilio.</w:t>
      </w:r>
    </w:p>
    <w:p>
      <w:r>
        <w:t>Get your Twilio Credentials:</w:t>
        <w:br/>
        <w:t>From the dashboard, note your Account SID and Auth Token.</w:t>
      </w:r>
    </w:p>
    <w:p>
      <w:r>
        <w:t>Replace ACCOUNT_SID and AUTH_TOKEN in your Python script with these values.</w:t>
      </w:r>
    </w:p>
    <w:p>
      <w:pPr>
        <w:pStyle w:val="Heading2"/>
      </w:pPr>
      <w:r>
        <w:t>Step 3: Implement the Flask Application</w:t>
      </w:r>
    </w:p>
    <w:p>
      <w:r>
        <w:t>Write your Flask application:</w:t>
        <w:br/>
        <w:t>Use the provided Python script as your application base.</w:t>
      </w:r>
    </w:p>
    <w:p>
      <w:r>
        <w:t>Ensure your script has the necessary route and logic to handle incoming WhatsApp messages.</w:t>
      </w:r>
    </w:p>
    <w:p>
      <w:r>
        <w:t>Set environment variables (optional but recommended for security):</w:t>
      </w:r>
    </w:p>
    <w:p>
      <w:r>
        <w:t>bash</w:t>
        <w:br/>
        <w:t>Copy code</w:t>
        <w:br/>
        <w:t>export TWILIO_ACCOUNT_SID='your_account_sid'</w:t>
      </w:r>
    </w:p>
    <w:p>
      <w:r>
        <w:t>export TWILIO_AUTH_TOKEN='your_auth_token'</w:t>
      </w:r>
    </w:p>
    <w:p>
      <w:r>
        <w:t>Update your script to read these variables:</w:t>
        <w:br/>
        <w:t>python</w:t>
        <w:br/>
        <w:t>Copy code</w:t>
        <w:br/>
        <w:t>ACCOUNT_SID = os.getenv('TWILIO_ACCOUNT_SID')</w:t>
      </w:r>
    </w:p>
    <w:p>
      <w:r>
        <w:t>AUTH_TOKEN = os.getenv('TWILIO_AUTH_TOKEN')</w:t>
      </w:r>
    </w:p>
    <w:p>
      <w:pPr>
        <w:pStyle w:val="Heading2"/>
      </w:pPr>
      <w:r>
        <w:t>Step 4: Run the Application Locally</w:t>
      </w:r>
    </w:p>
    <w:p>
      <w:r>
        <w:t>Start your Flask application:</w:t>
      </w:r>
    </w:p>
    <w:p>
      <w:r>
        <w:t>bash</w:t>
        <w:br/>
        <w:t>Copy code</w:t>
        <w:br/>
        <w:t>python app.py</w:t>
      </w:r>
    </w:p>
    <w:p>
      <w:r>
        <w:t>The application should be running on http://127.0.0.1:5000.</w:t>
      </w:r>
    </w:p>
    <w:p>
      <w:r>
        <w:t>Expose your local server using ngrok:</w:t>
        <w:br/>
        <w:t>In a new terminal window, run:</w:t>
      </w:r>
    </w:p>
    <w:p>
      <w:r>
        <w:t>bash</w:t>
        <w:br/>
        <w:t>Copy code</w:t>
        <w:br/>
        <w:t>ngrok http 5000</w:t>
      </w:r>
    </w:p>
    <w:p>
      <w:r>
        <w:t>Copy the https forwarding address provided by ngrok (e.g., https://12345.ngrok.io).</w:t>
      </w:r>
    </w:p>
    <w:p>
      <w:pPr>
        <w:pStyle w:val="Heading2"/>
      </w:pPr>
      <w:r>
        <w:t>Step 5: Configure Webhook in Twilio</w:t>
      </w:r>
    </w:p>
    <w:p>
      <w:r>
        <w:t>Set the webhook URL:</w:t>
        <w:br/>
        <w:t>Go back to your Twilio Console to the WhatsApp sandbox configuration.</w:t>
      </w:r>
    </w:p>
    <w:p>
      <w:r>
        <w:t>Set the WHEN A MESSAGE COMES IN webhook to your ngrok URL followed by /webhook, e.g., https://12345.ngrok.io/webhook.</w:t>
      </w:r>
    </w:p>
    <w:p>
      <w:r>
        <w:t>Save the changes.</w:t>
      </w:r>
    </w:p>
    <w:p>
      <w:pPr>
        <w:pStyle w:val="Heading2"/>
      </w:pPr>
      <w:r>
        <w:t>Step 6: Test Your Bot</w:t>
      </w:r>
    </w:p>
    <w:p>
      <w:r>
        <w:t>Interact with your WhatsApp bot:</w:t>
        <w:br/>
        <w:t>Send a message to your Twilio WhatsApp number.</w:t>
      </w:r>
    </w:p>
    <w:p>
      <w:r>
        <w:t>Follow the prompts from your bot to input data and test different functionalities.</w:t>
      </w:r>
    </w:p>
    <w:p>
      <w:pPr>
        <w:pStyle w:val="Heading2"/>
      </w:pPr>
      <w:r>
        <w:t>Step 7: Deployment and Further Development</w:t>
      </w:r>
    </w:p>
    <w:p>
      <w:r>
        <w:t>Deploy your application:</w:t>
        <w:br/>
        <w:t>Consider deploying your Flask application to a cloud service like AWS, Heroku, or Google Cloud for better stability and performance.</w:t>
      </w:r>
    </w:p>
    <w:p>
      <w:r>
        <w:t>Add additional features:</w:t>
        <w:br/>
        <w:t>Implement additional data export options such as Google Sheets and Excel.</w:t>
      </w:r>
    </w:p>
    <w:p>
      <w:r>
        <w:t>Enhance security measures, such as encryption for stored and transmitted data.</w:t>
      </w:r>
    </w:p>
    <w:p>
      <w:r>
        <w:t>This guide sets up a basic patient data collection bot. For production, consider adding more robust error handling, security features, and compliance with healthcare regulations (like HIPAA if applicable).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